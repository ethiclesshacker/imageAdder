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142800" cy="307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079200"/>
                    </a:xfrm>
                    <a:prstGeom prst="rect"/>
                  </pic:spPr>
                </pic:pic>
              </a:graphicData>
            </a:graphic>
          </wp:inline>
        </w:drawing>
        <w:t xml:space="preserve">      </w:t>
        <w:drawing>
          <wp:inline xmlns:a="http://schemas.openxmlformats.org/drawingml/2006/main" xmlns:pic="http://schemas.openxmlformats.org/drawingml/2006/picture">
            <wp:extent cx="3142800" cy="307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0792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142800" cy="307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079200"/>
                    </a:xfrm>
                    <a:prstGeom prst="rect"/>
                  </pic:spPr>
                </pic:pic>
              </a:graphicData>
            </a:graphic>
          </wp:inline>
        </w:drawing>
        <w:t xml:space="preserve">      </w:t>
        <w:drawing>
          <wp:inline xmlns:a="http://schemas.openxmlformats.org/drawingml/2006/main" xmlns:pic="http://schemas.openxmlformats.org/drawingml/2006/picture">
            <wp:extent cx="3142800" cy="307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0792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142800" cy="3079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079200"/>
                    </a:xfrm>
                    <a:prstGeom prst="rect"/>
                  </pic:spPr>
                </pic:pic>
              </a:graphicData>
            </a:graphic>
          </wp:inline>
        </w:drawing>
        <w:t xml:space="preserve">      </w:t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